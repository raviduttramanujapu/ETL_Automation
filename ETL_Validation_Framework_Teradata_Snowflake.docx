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ETL Validation Framework: Teradata to Snowflake using Python</w:t>
      </w:r>
    </w:p>
    <w:p>
      <w:r>
        <w:t>Document generated on: 2025-05-05 04:34:20</w:t>
        <w:br/>
      </w:r>
    </w:p>
    <w:p>
      <w:pPr>
        <w:pStyle w:val="Heading1"/>
      </w:pPr>
      <w:r>
        <w:t>Overview</w:t>
      </w:r>
    </w:p>
    <w:p>
      <w:r>
        <w:t>This document outlines a Python-based ETL validation framework designed to verify data integrity during migration from Teradata to Snowflake. It includes row count checks, null checks, and duplicate checks, along with logging for audit and automation.</w:t>
      </w:r>
    </w:p>
    <w:p>
      <w:pPr>
        <w:pStyle w:val="Heading1"/>
      </w:pPr>
      <w:r>
        <w:t>Components</w:t>
      </w:r>
    </w:p>
    <w:p>
      <w:r>
        <w:t>- Python with Pandas, teradatasql, and snowflake-connector-python</w:t>
        <w:br/>
        <w:t>- JSON-based config for database credentials</w:t>
        <w:br/>
        <w:t>- Log file for validation results</w:t>
        <w:br/>
        <w:t>- Modular structure for extensibility</w:t>
      </w:r>
    </w:p>
    <w:p>
      <w:pPr>
        <w:pStyle w:val="Heading1"/>
      </w:pPr>
      <w:r>
        <w:t>Validation Logic</w:t>
      </w:r>
    </w:p>
    <w:p>
      <w:r>
        <w:t>1. Row Count Validation: Ensures source and target tables have the same number of rows.</w:t>
      </w:r>
    </w:p>
    <w:p>
      <w:r>
        <w:t>2. Null Check Validation: Ensures specified columns have no NULL values.</w:t>
      </w:r>
    </w:p>
    <w:p>
      <w:r>
        <w:t>3. Duplicate Check Validation: Ensures key columns are unique.</w:t>
      </w:r>
    </w:p>
    <w:p>
      <w:pPr>
        <w:pStyle w:val="Heading1"/>
      </w:pPr>
      <w:r>
        <w:t>Sample Script</w:t>
      </w:r>
    </w:p>
    <w:p>
      <w:r>
        <w:br/>
        <w:t>import json</w:t>
        <w:br/>
        <w:t>from datetime import datetime</w:t>
        <w:br/>
        <w:t>import teradatasql</w:t>
        <w:br/>
        <w:t>import snowflake.connector</w:t>
        <w:br/>
        <w:br/>
        <w:t>def log_to_file(message):</w:t>
        <w:br/>
        <w:t xml:space="preserve">    with open("logs/validation.log", "a") as f:</w:t>
        <w:br/>
        <w:t xml:space="preserve">        f.write(f"[{datetime.now()}] {message}\n")</w:t>
        <w:br/>
        <w:br/>
        <w:t>def validate_row_count(td_conn, sf_conn):</w:t>
        <w:br/>
        <w:t xml:space="preserve">    with td_conn.cursor() as cur:</w:t>
        <w:br/>
        <w:t xml:space="preserve">        cur.execute("SELECT COUNT(*) FROM source.customer")</w:t>
        <w:br/>
        <w:t xml:space="preserve">        td_count = cur.fetchone()[0]</w:t>
        <w:br/>
        <w:t xml:space="preserve">    with sf_conn.cursor() as cur:</w:t>
        <w:br/>
        <w:t xml:space="preserve">        cur.execute("SELECT COUNT(*) FROM customer")</w:t>
        <w:br/>
        <w:t xml:space="preserve">        sf_count = cur.fetchone()[0]</w:t>
        <w:br/>
        <w:t xml:space="preserve">    assert td_count == sf_count, f"Row count mismatch: Teradata({td_count}) vs Snowflake({sf_count})"</w:t>
        <w:br/>
        <w:br/>
        <w:t>def validate_null_check(sf_conn, table, columns):</w:t>
        <w:br/>
        <w:t xml:space="preserve">    with sf_conn.cursor() as cur:</w:t>
        <w:br/>
        <w:t xml:space="preserve">        for col in columns:</w:t>
        <w:br/>
        <w:t xml:space="preserve">            cur.execute(f"SELECT COUNT(*) FROM {table} WHERE {col} IS NULL")</w:t>
        <w:br/>
        <w:t xml:space="preserve">            null_count = cur.fetchone()[0]</w:t>
        <w:br/>
        <w:t xml:space="preserve">            assert null_count == 0, f"Nulls found in column {col}"</w:t>
        <w:br/>
        <w:br/>
        <w:t>def validate_duplicate_check(sf_conn, table, keys):</w:t>
        <w:br/>
        <w:t xml:space="preserve">    key_expr = ", ".join(keys)</w:t>
        <w:br/>
        <w:t xml:space="preserve">    query = f"SELECT {key_expr}, COUNT(*) FROM {table} GROUP BY {key_expr} HAVING COUNT(*) &gt; 1"</w:t>
        <w:br/>
        <w:t xml:space="preserve">    with sf_conn.cursor() as cur:</w:t>
        <w:br/>
        <w:t xml:space="preserve">        cur.execute(query)</w:t>
        <w:br/>
        <w:t xml:space="preserve">        rows = cur.fetchall()</w:t>
        <w:br/>
        <w:t xml:space="preserve">        assert not rows, f"Duplicates found on keys {keys}: {rows}"</w:t>
        <w:br/>
        <w:br/>
        <w:t>def run_validations():</w:t>
        <w:br/>
        <w:t xml:space="preserve">    with open("config/connections.json") as f:</w:t>
        <w:br/>
        <w:t xml:space="preserve">        config = json.load(f)</w:t>
        <w:br/>
        <w:t xml:space="preserve">    td_conn = teradatasql.connect(**config['teradata'])</w:t>
        <w:br/>
        <w:t xml:space="preserve">    sf_conn = snowflake.connector.connect(**config['snowflake'])</w:t>
        <w:br/>
        <w:t xml:space="preserve">    try:</w:t>
        <w:br/>
        <w:t xml:space="preserve">        validate_row_count(td_conn, sf_conn)</w:t>
        <w:br/>
        <w:t xml:space="preserve">        validate_null_check(sf_conn, "customer", ["email"])</w:t>
        <w:br/>
        <w:t xml:space="preserve">        validate_duplicate_check(sf_conn, "customer", ["customer_id"])</w:t>
        <w:br/>
        <w:t xml:space="preserve">        log_to_file("✅ All validations passed")</w:t>
        <w:br/>
        <w:t xml:space="preserve">    except Exception as e:</w:t>
        <w:br/>
        <w:t xml:space="preserve">        log_to_file(f"❌ Validation failed: {str(e)}")</w:t>
        <w:br/>
        <w:t xml:space="preserve">        raise</w:t>
        <w:br/>
        <w:br/>
        <w:t>if __name__ == "__main__":</w:t>
        <w:br/>
        <w:t xml:space="preserve">    run_validations()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